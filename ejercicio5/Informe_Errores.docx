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55AA4" w14:textId="1A9A0BC5" w:rsidR="00476FB6" w:rsidRDefault="00D04469">
      <w:pPr>
        <w:pStyle w:val="Ttulo"/>
        <w:rPr>
          <w:b/>
          <w:bCs/>
        </w:rPr>
      </w:pPr>
      <w:r w:rsidRPr="00A67785">
        <w:rPr>
          <w:b/>
          <w:bCs/>
        </w:rPr>
        <w:t xml:space="preserve">Informe de Errores y </w:t>
      </w:r>
      <w:proofErr w:type="spellStart"/>
      <w:r w:rsidRPr="00A67785">
        <w:rPr>
          <w:b/>
          <w:bCs/>
        </w:rPr>
        <w:t>Correcciones</w:t>
      </w:r>
      <w:proofErr w:type="spellEnd"/>
      <w:r w:rsidRPr="00A67785">
        <w:rPr>
          <w:b/>
          <w:bCs/>
        </w:rPr>
        <w:t xml:space="preserve"> de </w:t>
      </w:r>
      <w:proofErr w:type="spellStart"/>
      <w:r w:rsidRPr="00A67785">
        <w:rPr>
          <w:b/>
          <w:bCs/>
        </w:rPr>
        <w:t>Sintaxis</w:t>
      </w:r>
      <w:proofErr w:type="spellEnd"/>
    </w:p>
    <w:p w14:paraId="22C23A24" w14:textId="3358858F" w:rsidR="00DF4B1D" w:rsidRPr="00DF4B1D" w:rsidRDefault="00DF4B1D" w:rsidP="00DF4B1D">
      <w:r>
        <w:t xml:space="preserve">Christian Santacruz – Luis David </w:t>
      </w:r>
      <w:proofErr w:type="spellStart"/>
      <w:r>
        <w:t>Inguilan</w:t>
      </w:r>
      <w:proofErr w:type="spellEnd"/>
    </w:p>
    <w:p w14:paraId="5B32F7EE" w14:textId="20A5494A" w:rsidR="00476FB6" w:rsidRDefault="00D04469">
      <w:pPr>
        <w:pStyle w:val="Ttulo1"/>
      </w:pPr>
      <w:proofErr w:type="spellStart"/>
      <w:r>
        <w:t>Descripción</w:t>
      </w:r>
      <w:proofErr w:type="spellEnd"/>
    </w:p>
    <w:p w14:paraId="4D5E41B2" w14:textId="2D00F2F3" w:rsidR="00476FB6" w:rsidRDefault="00D04469">
      <w:r>
        <w:t xml:space="preserve">Este </w:t>
      </w:r>
      <w:proofErr w:type="spellStart"/>
      <w:r>
        <w:t>informe</w:t>
      </w:r>
      <w:proofErr w:type="spellEnd"/>
      <w:r>
        <w:t xml:space="preserve"> </w:t>
      </w:r>
      <w:proofErr w:type="spellStart"/>
      <w:r>
        <w:t>documenta</w:t>
      </w:r>
      <w:proofErr w:type="spellEnd"/>
      <w:r>
        <w:t xml:space="preserve"> los </w:t>
      </w:r>
      <w:proofErr w:type="spellStart"/>
      <w:r>
        <w:t>errores</w:t>
      </w:r>
      <w:proofErr w:type="spellEnd"/>
      <w:r>
        <w:t xml:space="preserve"> de sintaxis detectados en las entradas mal formadas que fueron analizadas con ANTLR. Cada entrada contiene los detalles del error, incluyendo el mensaje de </w:t>
      </w:r>
      <w:r>
        <w:t xml:space="preserve">error lanzado por ANTLR, la causa probable del error y la </w:t>
      </w:r>
      <w:proofErr w:type="spellStart"/>
      <w:r>
        <w:t>corrección</w:t>
      </w:r>
      <w:proofErr w:type="spellEnd"/>
      <w:r>
        <w:t xml:space="preserve"> </w:t>
      </w:r>
      <w:proofErr w:type="spellStart"/>
      <w:r>
        <w:t>sugerida</w:t>
      </w:r>
      <w:proofErr w:type="spellEnd"/>
      <w:r>
        <w:t xml:space="preserve"> para </w:t>
      </w:r>
      <w:proofErr w:type="spellStart"/>
      <w:r>
        <w:t>solucionarlo</w:t>
      </w:r>
      <w:proofErr w:type="spellEnd"/>
      <w:r>
        <w:t>.</w:t>
      </w:r>
    </w:p>
    <w:p w14:paraId="18751B3D" w14:textId="08199F18" w:rsidR="00A67785" w:rsidRDefault="00A67785"/>
    <w:p w14:paraId="59F90634" w14:textId="63FF6E68" w:rsidR="00A67785" w:rsidRDefault="00A67785">
      <w:r>
        <w:rPr>
          <w:noProof/>
        </w:rPr>
        <w:drawing>
          <wp:inline distT="0" distB="0" distL="0" distR="0" wp14:anchorId="593B8683" wp14:editId="1C094E74">
            <wp:extent cx="4686300" cy="52252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382" t="23775" r="59896" b="7370"/>
                    <a:stretch/>
                  </pic:blipFill>
                  <pic:spPr bwMode="auto">
                    <a:xfrm>
                      <a:off x="0" y="0"/>
                      <a:ext cx="4693230" cy="5232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0B3A82" w14:textId="4C56A48E" w:rsidR="00476FB6" w:rsidRDefault="00D04469">
      <w:pPr>
        <w:pStyle w:val="Ttulo1"/>
      </w:pPr>
      <w:r>
        <w:lastRenderedPageBreak/>
        <w:t xml:space="preserve">Entradas Mal </w:t>
      </w:r>
      <w:proofErr w:type="spellStart"/>
      <w:r>
        <w:t>Formadas</w:t>
      </w:r>
      <w:proofErr w:type="spellEnd"/>
    </w:p>
    <w:p w14:paraId="31618C33" w14:textId="69779E4E" w:rsidR="00A67785" w:rsidRPr="00A67785" w:rsidRDefault="00A67785" w:rsidP="00A67785"/>
    <w:p w14:paraId="2DD055D5" w14:textId="2C1373EF" w:rsidR="00476FB6" w:rsidRDefault="00D04469">
      <w:pPr>
        <w:pStyle w:val="Ttulo2"/>
      </w:pPr>
      <w:r>
        <w:t>Entrada 1</w:t>
      </w:r>
    </w:p>
    <w:p w14:paraId="01536FB8" w14:textId="3C655844" w:rsidR="00A67785" w:rsidRPr="00A67785" w:rsidRDefault="00A67785" w:rsidP="00A67785">
      <w:r>
        <w:rPr>
          <w:noProof/>
        </w:rPr>
        <w:drawing>
          <wp:inline distT="0" distB="0" distL="0" distR="0" wp14:anchorId="16F7F07D" wp14:editId="63AE563E">
            <wp:extent cx="4241483" cy="695325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812" t="33038" r="60417" b="57700"/>
                    <a:stretch/>
                  </pic:blipFill>
                  <pic:spPr bwMode="auto">
                    <a:xfrm>
                      <a:off x="0" y="0"/>
                      <a:ext cx="4243079" cy="695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F8E35E" w14:textId="58ADE8BB" w:rsidR="00476FB6" w:rsidRDefault="00D04469">
      <w:proofErr w:type="spellStart"/>
      <w:r>
        <w:t>Mensaje</w:t>
      </w:r>
      <w:proofErr w:type="spellEnd"/>
      <w:r>
        <w:t xml:space="preserve"> de error</w:t>
      </w:r>
      <w:r>
        <w:t>: no viable alternative at input '</w:t>
      </w:r>
      <w:proofErr w:type="spellStart"/>
      <w:r>
        <w:t>intx</w:t>
      </w:r>
      <w:proofErr w:type="spellEnd"/>
      <w:r>
        <w:t>}'</w:t>
      </w:r>
    </w:p>
    <w:p w14:paraId="22C62048" w14:textId="6EA370D0" w:rsidR="00A67785" w:rsidRDefault="00A67785">
      <w:r>
        <w:rPr>
          <w:noProof/>
        </w:rPr>
        <w:drawing>
          <wp:inline distT="0" distB="0" distL="0" distR="0" wp14:anchorId="0F2BC870" wp14:editId="3D13F93E">
            <wp:extent cx="5151438" cy="11239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861" t="24084" r="47396" b="57390"/>
                    <a:stretch/>
                  </pic:blipFill>
                  <pic:spPr bwMode="auto">
                    <a:xfrm>
                      <a:off x="0" y="0"/>
                      <a:ext cx="5153194" cy="1124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37784C" w14:textId="190CFBE6" w:rsidR="00476FB6" w:rsidRDefault="00D04469">
      <w:proofErr w:type="spellStart"/>
      <w:r>
        <w:t>Línea</w:t>
      </w:r>
      <w:proofErr w:type="spellEnd"/>
      <w:r>
        <w:t xml:space="preserve"> y C</w:t>
      </w:r>
      <w:r>
        <w:t>olumna</w:t>
      </w:r>
      <w:r>
        <w:t xml:space="preserve">: </w:t>
      </w:r>
      <w:proofErr w:type="spellStart"/>
      <w:r>
        <w:t>Línea</w:t>
      </w:r>
      <w:proofErr w:type="spellEnd"/>
      <w:r>
        <w:t xml:space="preserve"> 1, Columna 16</w:t>
      </w:r>
    </w:p>
    <w:p w14:paraId="6F0ECBB5" w14:textId="2E6EAF29" w:rsidR="00476FB6" w:rsidRDefault="00D04469">
      <w:r>
        <w:t>Causa</w:t>
      </w:r>
      <w:r>
        <w:t xml:space="preserve">: </w:t>
      </w:r>
      <w:proofErr w:type="spellStart"/>
      <w:r>
        <w:t>Estructura</w:t>
      </w:r>
      <w:proofErr w:type="spellEnd"/>
      <w:r>
        <w:t xml:space="preserve"> no </w:t>
      </w:r>
      <w:proofErr w:type="spellStart"/>
      <w:r>
        <w:t>válida</w:t>
      </w:r>
      <w:proofErr w:type="spellEnd"/>
      <w:r>
        <w:t xml:space="preserve"> según la gramática</w:t>
      </w:r>
    </w:p>
    <w:p w14:paraId="25A9BF43" w14:textId="43DB8C9B" w:rsidR="00476FB6" w:rsidRDefault="00D04469">
      <w:proofErr w:type="spellStart"/>
      <w:r>
        <w:t>Corrección</w:t>
      </w:r>
      <w:proofErr w:type="spellEnd"/>
      <w:r>
        <w:t xml:space="preserve">: </w:t>
      </w:r>
      <w:proofErr w:type="spellStart"/>
      <w:r>
        <w:t>Asegúrate</w:t>
      </w:r>
      <w:proofErr w:type="spellEnd"/>
      <w:r>
        <w:t xml:space="preserve"> de </w:t>
      </w:r>
      <w:proofErr w:type="spellStart"/>
      <w:r>
        <w:t>cerrar</w:t>
      </w:r>
      <w:proofErr w:type="spellEnd"/>
      <w:r>
        <w:t xml:space="preserve"> correctamente la declaración de la variable con un punto y coma (</w:t>
      </w:r>
      <w:proofErr w:type="gramStart"/>
      <w:r>
        <w:t>`;`</w:t>
      </w:r>
      <w:proofErr w:type="gramEnd"/>
      <w:r>
        <w:t xml:space="preserve">) después del tipo de datos. La sintaxis corregida debería ser: </w:t>
      </w:r>
      <w:r>
        <w:br/>
        <w:t xml:space="preserve">class </w:t>
      </w:r>
      <w:r>
        <w:t>A { int x; }</w:t>
      </w:r>
    </w:p>
    <w:p w14:paraId="7C1B4561" w14:textId="77777777" w:rsidR="00476FB6" w:rsidRDefault="00D04469">
      <w:r>
        <w:br/>
      </w:r>
    </w:p>
    <w:p w14:paraId="3D41847D" w14:textId="77777777" w:rsidR="00476FB6" w:rsidRDefault="00D04469">
      <w:pPr>
        <w:pStyle w:val="Ttulo2"/>
      </w:pPr>
      <w:r>
        <w:t>Entrada 2</w:t>
      </w:r>
    </w:p>
    <w:p w14:paraId="7A2DAFA5" w14:textId="77777777" w:rsidR="00A67785" w:rsidRDefault="00A67785">
      <w:r>
        <w:rPr>
          <w:noProof/>
        </w:rPr>
        <w:drawing>
          <wp:inline distT="0" distB="0" distL="0" distR="0" wp14:anchorId="401A91CC" wp14:editId="2514CB3B">
            <wp:extent cx="4098208" cy="3619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664" t="42809" r="62287" b="53257"/>
                    <a:stretch/>
                  </pic:blipFill>
                  <pic:spPr bwMode="auto">
                    <a:xfrm>
                      <a:off x="0" y="0"/>
                      <a:ext cx="4101464" cy="362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19CA60" w14:textId="5FEF89C9" w:rsidR="00476FB6" w:rsidRDefault="00D04469">
      <w:proofErr w:type="spellStart"/>
      <w:r>
        <w:t>Mensaje</w:t>
      </w:r>
      <w:proofErr w:type="spellEnd"/>
      <w:r>
        <w:t xml:space="preserve"> de error</w:t>
      </w:r>
      <w:r>
        <w:t>: missing ID at '{'</w:t>
      </w:r>
    </w:p>
    <w:p w14:paraId="0385C475" w14:textId="3DCE6737" w:rsidR="00A67785" w:rsidRDefault="00A67785">
      <w:r>
        <w:rPr>
          <w:noProof/>
        </w:rPr>
        <w:drawing>
          <wp:inline distT="0" distB="0" distL="0" distR="0" wp14:anchorId="325A70FD" wp14:editId="02C3C9FF">
            <wp:extent cx="5151120" cy="10191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861" t="43240" r="47396" b="39960"/>
                    <a:stretch/>
                  </pic:blipFill>
                  <pic:spPr bwMode="auto">
                    <a:xfrm>
                      <a:off x="0" y="0"/>
                      <a:ext cx="5153194" cy="1019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75902D" w14:textId="43403100" w:rsidR="00476FB6" w:rsidRDefault="00D04469">
      <w:proofErr w:type="spellStart"/>
      <w:r>
        <w:t>Línea</w:t>
      </w:r>
      <w:proofErr w:type="spellEnd"/>
      <w:r>
        <w:t xml:space="preserve"> y Columna</w:t>
      </w:r>
      <w:r>
        <w:t xml:space="preserve">: </w:t>
      </w:r>
      <w:proofErr w:type="spellStart"/>
      <w:r>
        <w:t>Línea</w:t>
      </w:r>
      <w:proofErr w:type="spellEnd"/>
      <w:r>
        <w:t xml:space="preserve"> 1, Columna 6</w:t>
      </w:r>
    </w:p>
    <w:p w14:paraId="1728FD3F" w14:textId="1A0E3BD8" w:rsidR="00476FB6" w:rsidRDefault="00D04469">
      <w:r>
        <w:t>Causa</w:t>
      </w:r>
      <w:r>
        <w:t xml:space="preserve">: Error de </w:t>
      </w:r>
      <w:proofErr w:type="spellStart"/>
      <w:r>
        <w:t>sintaxis</w:t>
      </w:r>
      <w:proofErr w:type="spellEnd"/>
      <w:r>
        <w:t xml:space="preserve"> desconocido</w:t>
      </w:r>
    </w:p>
    <w:p w14:paraId="1A8806C5" w14:textId="2B552199" w:rsidR="00476FB6" w:rsidRDefault="00D04469">
      <w:proofErr w:type="spellStart"/>
      <w:r>
        <w:lastRenderedPageBreak/>
        <w:t>Corrección</w:t>
      </w:r>
      <w:proofErr w:type="spellEnd"/>
      <w:r>
        <w:t xml:space="preserve">: Falta el </w:t>
      </w:r>
      <w:proofErr w:type="spellStart"/>
      <w:r>
        <w:t>nombre</w:t>
      </w:r>
      <w:proofErr w:type="spellEnd"/>
      <w:r>
        <w:t xml:space="preserve"> de la clase. La sintaxis</w:t>
      </w:r>
      <w:r>
        <w:t xml:space="preserve"> corregida debería ser: </w:t>
      </w:r>
      <w:r>
        <w:br/>
        <w:t>class MyClass { int x; }</w:t>
      </w:r>
    </w:p>
    <w:p w14:paraId="6F7885D6" w14:textId="77777777" w:rsidR="00476FB6" w:rsidRDefault="00D04469">
      <w:r>
        <w:br/>
      </w:r>
    </w:p>
    <w:p w14:paraId="7DB34D83" w14:textId="77777777" w:rsidR="00476FB6" w:rsidRDefault="00D04469">
      <w:pPr>
        <w:pStyle w:val="Ttulo2"/>
      </w:pPr>
      <w:r>
        <w:t>Entrada 3</w:t>
      </w:r>
    </w:p>
    <w:p w14:paraId="58DD1E85" w14:textId="77777777" w:rsidR="00A67785" w:rsidRDefault="00A67785">
      <w:r>
        <w:rPr>
          <w:noProof/>
        </w:rPr>
        <w:drawing>
          <wp:inline distT="0" distB="0" distL="0" distR="0" wp14:anchorId="08EB1F0C" wp14:editId="099AB29F">
            <wp:extent cx="5438775" cy="4476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547" t="47365" r="54206" b="47769"/>
                    <a:stretch/>
                  </pic:blipFill>
                  <pic:spPr bwMode="auto">
                    <a:xfrm>
                      <a:off x="0" y="0"/>
                      <a:ext cx="5443831" cy="448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A07A19" w14:textId="43BAC1D7" w:rsidR="00476FB6" w:rsidRDefault="00D04469">
      <w:proofErr w:type="spellStart"/>
      <w:r>
        <w:t>Mensaje</w:t>
      </w:r>
      <w:proofErr w:type="spellEnd"/>
      <w:r>
        <w:t xml:space="preserve"> de error</w:t>
      </w:r>
      <w:r>
        <w:t>: missing ID at ')'</w:t>
      </w:r>
    </w:p>
    <w:p w14:paraId="1478EA1A" w14:textId="36ADDD2D" w:rsidR="00476FB6" w:rsidRDefault="00D04469">
      <w:proofErr w:type="spellStart"/>
      <w:r>
        <w:t>Línea</w:t>
      </w:r>
      <w:proofErr w:type="spellEnd"/>
      <w:r>
        <w:t xml:space="preserve"> y Columna</w:t>
      </w:r>
      <w:r>
        <w:t xml:space="preserve">: </w:t>
      </w:r>
      <w:proofErr w:type="spellStart"/>
      <w:r>
        <w:t>Línea</w:t>
      </w:r>
      <w:proofErr w:type="spellEnd"/>
      <w:r>
        <w:t xml:space="preserve"> 1, Columna 16</w:t>
      </w:r>
    </w:p>
    <w:p w14:paraId="44F61D9F" w14:textId="30DB31CE" w:rsidR="00A67785" w:rsidRDefault="00A67785">
      <w:r>
        <w:rPr>
          <w:noProof/>
        </w:rPr>
        <w:drawing>
          <wp:inline distT="0" distB="0" distL="0" distR="0" wp14:anchorId="64128BE4" wp14:editId="23205CDA">
            <wp:extent cx="5151120" cy="10096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861" t="60669" r="47396" b="22688"/>
                    <a:stretch/>
                  </pic:blipFill>
                  <pic:spPr bwMode="auto">
                    <a:xfrm>
                      <a:off x="0" y="0"/>
                      <a:ext cx="5153194" cy="1010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B992D3" w14:textId="05235A7F" w:rsidR="00476FB6" w:rsidRDefault="00D04469">
      <w:r>
        <w:t>Causa</w:t>
      </w:r>
      <w:r>
        <w:t xml:space="preserve">: Error de </w:t>
      </w:r>
      <w:proofErr w:type="spellStart"/>
      <w:r>
        <w:t>sintaxis</w:t>
      </w:r>
      <w:proofErr w:type="spellEnd"/>
      <w:r>
        <w:t xml:space="preserve"> desconocido</w:t>
      </w:r>
    </w:p>
    <w:p w14:paraId="5342AF5F" w14:textId="7311382C" w:rsidR="00476FB6" w:rsidRDefault="00D04469">
      <w:proofErr w:type="spellStart"/>
      <w:r>
        <w:t>Co</w:t>
      </w:r>
      <w:r>
        <w:t>rrección</w:t>
      </w:r>
      <w:proofErr w:type="spellEnd"/>
      <w:r>
        <w:t xml:space="preserve">: </w:t>
      </w:r>
      <w:proofErr w:type="spellStart"/>
      <w:r>
        <w:t>Asegúrate</w:t>
      </w:r>
      <w:proofErr w:type="spellEnd"/>
      <w:r>
        <w:t xml:space="preserve"> de que todos los parámetros estén definidos correctamente en la declaración del método. La sintaxis corregida debería ser: </w:t>
      </w:r>
      <w:r>
        <w:br/>
        <w:t>class B { int f() { x = 3; } }</w:t>
      </w:r>
    </w:p>
    <w:p w14:paraId="404EC021" w14:textId="77777777" w:rsidR="00476FB6" w:rsidRDefault="00D04469">
      <w:r>
        <w:br/>
      </w:r>
    </w:p>
    <w:p w14:paraId="282D8C0E" w14:textId="77777777" w:rsidR="00476FB6" w:rsidRDefault="00D04469">
      <w:pPr>
        <w:pStyle w:val="Ttulo2"/>
      </w:pPr>
      <w:r>
        <w:t>Entrada 4</w:t>
      </w:r>
    </w:p>
    <w:p w14:paraId="6931430A" w14:textId="77777777" w:rsidR="00A67785" w:rsidRDefault="00A67785">
      <w:r>
        <w:rPr>
          <w:noProof/>
        </w:rPr>
        <w:drawing>
          <wp:inline distT="0" distB="0" distL="0" distR="0" wp14:anchorId="54110822" wp14:editId="5674A19A">
            <wp:extent cx="5438774" cy="3238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547" t="53163" r="54206" b="43317"/>
                    <a:stretch/>
                  </pic:blipFill>
                  <pic:spPr bwMode="auto">
                    <a:xfrm>
                      <a:off x="0" y="0"/>
                      <a:ext cx="5443831" cy="324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D21800" w14:textId="2CF05D9B" w:rsidR="00476FB6" w:rsidRDefault="00D04469">
      <w:proofErr w:type="spellStart"/>
      <w:r>
        <w:t>Mensaje</w:t>
      </w:r>
      <w:proofErr w:type="spellEnd"/>
      <w:r>
        <w:t xml:space="preserve"> de error</w:t>
      </w:r>
      <w:r>
        <w:t>: no viable alternative at input 'x3'</w:t>
      </w:r>
    </w:p>
    <w:p w14:paraId="6DEF8759" w14:textId="6F1DF3CA" w:rsidR="00476FB6" w:rsidRDefault="00D04469">
      <w:proofErr w:type="spellStart"/>
      <w:r>
        <w:t>Línea</w:t>
      </w:r>
      <w:proofErr w:type="spellEnd"/>
      <w:r>
        <w:t xml:space="preserve"> y Columna</w:t>
      </w:r>
      <w:r>
        <w:t xml:space="preserve">: </w:t>
      </w:r>
      <w:proofErr w:type="spellStart"/>
      <w:r>
        <w:t>Línea</w:t>
      </w:r>
      <w:proofErr w:type="spellEnd"/>
      <w:r>
        <w:t xml:space="preserve"> 1, Columna 23</w:t>
      </w:r>
    </w:p>
    <w:p w14:paraId="5A2966D2" w14:textId="015A69A6" w:rsidR="00A67785" w:rsidRDefault="00A67785">
      <w:r>
        <w:rPr>
          <w:noProof/>
        </w:rPr>
        <w:drawing>
          <wp:inline distT="0" distB="0" distL="0" distR="0" wp14:anchorId="0493B33D" wp14:editId="45903D68">
            <wp:extent cx="5150485" cy="80939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861" t="78885" r="47396" b="7771"/>
                    <a:stretch/>
                  </pic:blipFill>
                  <pic:spPr bwMode="auto">
                    <a:xfrm>
                      <a:off x="0" y="0"/>
                      <a:ext cx="5153194" cy="809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2848E3" w14:textId="0BF8FFC8" w:rsidR="00476FB6" w:rsidRDefault="00D04469">
      <w:r>
        <w:t>Causa</w:t>
      </w:r>
      <w:r>
        <w:t xml:space="preserve">: </w:t>
      </w:r>
      <w:proofErr w:type="spellStart"/>
      <w:r>
        <w:t>Estructura</w:t>
      </w:r>
      <w:proofErr w:type="spellEnd"/>
      <w:r>
        <w:t xml:space="preserve"> no </w:t>
      </w:r>
      <w:proofErr w:type="spellStart"/>
      <w:r>
        <w:t>válida</w:t>
      </w:r>
      <w:proofErr w:type="spellEnd"/>
      <w:r>
        <w:t xml:space="preserve"> según la gramática</w:t>
      </w:r>
    </w:p>
    <w:p w14:paraId="3980E124" w14:textId="49456F63" w:rsidR="00476FB6" w:rsidRDefault="00D04469">
      <w:proofErr w:type="spellStart"/>
      <w:r>
        <w:t>Corrección</w:t>
      </w:r>
      <w:proofErr w:type="spellEnd"/>
      <w:r>
        <w:t xml:space="preserve">: La </w:t>
      </w:r>
      <w:proofErr w:type="spellStart"/>
      <w:r>
        <w:t>asignación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mal formada. La sintaxis corregida debería ser: </w:t>
      </w:r>
      <w:r>
        <w:br/>
        <w:t>class C { int f(a) { x = 3; } }</w:t>
      </w:r>
    </w:p>
    <w:p w14:paraId="2049F028" w14:textId="77777777" w:rsidR="00476FB6" w:rsidRDefault="00D04469">
      <w:r>
        <w:lastRenderedPageBreak/>
        <w:br/>
      </w:r>
    </w:p>
    <w:p w14:paraId="4F8EEC59" w14:textId="77777777" w:rsidR="00476FB6" w:rsidRDefault="00D04469">
      <w:pPr>
        <w:pStyle w:val="Ttulo2"/>
      </w:pPr>
      <w:r>
        <w:t>Entrada 5</w:t>
      </w:r>
    </w:p>
    <w:p w14:paraId="65528F5B" w14:textId="2D0FDA79" w:rsidR="00476FB6" w:rsidRDefault="00A67785">
      <w:r>
        <w:rPr>
          <w:noProof/>
        </w:rPr>
        <w:drawing>
          <wp:inline distT="0" distB="0" distL="0" distR="0" wp14:anchorId="12CF966A" wp14:editId="7E52CDD1">
            <wp:extent cx="5438140" cy="4095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547" t="57614" r="54206" b="37933"/>
                    <a:stretch/>
                  </pic:blipFill>
                  <pic:spPr bwMode="auto">
                    <a:xfrm>
                      <a:off x="0" y="0"/>
                      <a:ext cx="5443831" cy="410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="00D04469">
        <w:t>Mensaje</w:t>
      </w:r>
      <w:proofErr w:type="spellEnd"/>
      <w:r w:rsidR="00D04469">
        <w:t xml:space="preserve"> de error</w:t>
      </w:r>
      <w:r w:rsidR="00D04469">
        <w:t>: missing ')' at ';'</w:t>
      </w:r>
    </w:p>
    <w:p w14:paraId="2B52719F" w14:textId="482A12C4" w:rsidR="00476FB6" w:rsidRDefault="00D04469">
      <w:proofErr w:type="spellStart"/>
      <w:r>
        <w:t>Línea</w:t>
      </w:r>
      <w:proofErr w:type="spellEnd"/>
      <w:r>
        <w:t xml:space="preserve"> y Columna</w:t>
      </w:r>
      <w:r>
        <w:t>:</w:t>
      </w:r>
      <w:r>
        <w:t xml:space="preserve"> </w:t>
      </w:r>
      <w:proofErr w:type="spellStart"/>
      <w:r>
        <w:t>Línea</w:t>
      </w:r>
      <w:proofErr w:type="spellEnd"/>
      <w:r>
        <w:t xml:space="preserve"> 1, Columna 24</w:t>
      </w:r>
    </w:p>
    <w:p w14:paraId="5282796C" w14:textId="581E8371" w:rsidR="00A67785" w:rsidRDefault="00A67785">
      <w:r>
        <w:rPr>
          <w:noProof/>
        </w:rPr>
        <w:drawing>
          <wp:inline distT="0" distB="0" distL="0" distR="0" wp14:anchorId="25A576E5" wp14:editId="6BC881EF">
            <wp:extent cx="5361317" cy="12573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687" t="25628" r="56077" b="58007"/>
                    <a:stretch/>
                  </pic:blipFill>
                  <pic:spPr bwMode="auto">
                    <a:xfrm>
                      <a:off x="0" y="0"/>
                      <a:ext cx="5362542" cy="1257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DDB941" w14:textId="659D3E1D" w:rsidR="00476FB6" w:rsidRDefault="00D04469">
      <w:r>
        <w:t>Causa</w:t>
      </w:r>
      <w:r>
        <w:t xml:space="preserve">: Error de </w:t>
      </w:r>
      <w:proofErr w:type="spellStart"/>
      <w:r>
        <w:t>sintaxis</w:t>
      </w:r>
      <w:proofErr w:type="spellEnd"/>
      <w:r>
        <w:t xml:space="preserve"> desconocido</w:t>
      </w:r>
    </w:p>
    <w:p w14:paraId="1918B9F3" w14:textId="2060BCC5" w:rsidR="00476FB6" w:rsidRDefault="00D04469">
      <w:proofErr w:type="spellStart"/>
      <w:r>
        <w:t>Corrección</w:t>
      </w:r>
      <w:proofErr w:type="spellEnd"/>
      <w:r>
        <w:t xml:space="preserve">: </w:t>
      </w:r>
      <w:proofErr w:type="spellStart"/>
      <w:r>
        <w:t>Cerrar</w:t>
      </w:r>
      <w:proofErr w:type="spellEnd"/>
      <w:r>
        <w:t xml:space="preserve"> </w:t>
      </w:r>
      <w:proofErr w:type="spellStart"/>
      <w:r>
        <w:t>correctamente</w:t>
      </w:r>
      <w:proofErr w:type="spellEnd"/>
      <w:r>
        <w:t xml:space="preserve"> el paréntesis en la llamada de función. La sintaxis corregida debería ser: </w:t>
      </w:r>
      <w:r>
        <w:br/>
        <w:t>class D { int f(a) { f(3); } }</w:t>
      </w:r>
    </w:p>
    <w:p w14:paraId="64A24FC1" w14:textId="77777777" w:rsidR="00476FB6" w:rsidRDefault="00D04469">
      <w:r>
        <w:br/>
      </w:r>
    </w:p>
    <w:p w14:paraId="41DA8CF5" w14:textId="77777777" w:rsidR="00476FB6" w:rsidRDefault="00D04469">
      <w:pPr>
        <w:pStyle w:val="Ttulo2"/>
      </w:pPr>
      <w:r>
        <w:t>Entrada 6</w:t>
      </w:r>
    </w:p>
    <w:p w14:paraId="5B261942" w14:textId="5DAE0E36" w:rsidR="00476FB6" w:rsidRDefault="00A67785">
      <w:r>
        <w:rPr>
          <w:noProof/>
        </w:rPr>
        <w:drawing>
          <wp:inline distT="0" distB="0" distL="0" distR="0" wp14:anchorId="4DC7A330" wp14:editId="1A133B27">
            <wp:extent cx="5787673" cy="447040"/>
            <wp:effectExtent l="0" t="0" r="381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547" t="62278" r="52044" b="32858"/>
                    <a:stretch/>
                  </pic:blipFill>
                  <pic:spPr bwMode="auto">
                    <a:xfrm>
                      <a:off x="0" y="0"/>
                      <a:ext cx="5797937" cy="447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="00D04469">
        <w:t>Mensaje</w:t>
      </w:r>
      <w:proofErr w:type="spellEnd"/>
      <w:r w:rsidR="00D04469">
        <w:t xml:space="preserve"> de error</w:t>
      </w:r>
      <w:r w:rsidR="00D04469">
        <w:t>: mismatched input '4' expecting ';'</w:t>
      </w:r>
    </w:p>
    <w:p w14:paraId="5FA3DE81" w14:textId="0FFD0878" w:rsidR="00476FB6" w:rsidRDefault="00D04469">
      <w:proofErr w:type="spellStart"/>
      <w:r>
        <w:t>Línea</w:t>
      </w:r>
      <w:proofErr w:type="spellEnd"/>
      <w:r>
        <w:t xml:space="preserve"> y Columna</w:t>
      </w:r>
      <w:r>
        <w:t xml:space="preserve">: </w:t>
      </w:r>
      <w:proofErr w:type="spellStart"/>
      <w:r>
        <w:t>Línea</w:t>
      </w:r>
      <w:proofErr w:type="spellEnd"/>
      <w:r>
        <w:t xml:space="preserve"> 1, Columna 27</w:t>
      </w:r>
    </w:p>
    <w:p w14:paraId="0629A6BF" w14:textId="06EE9182" w:rsidR="00A67785" w:rsidRDefault="00A67785">
      <w:r>
        <w:rPr>
          <w:noProof/>
        </w:rPr>
        <w:drawing>
          <wp:inline distT="0" distB="0" distL="0" distR="0" wp14:anchorId="0950CA79" wp14:editId="4FAFD694">
            <wp:extent cx="5876925" cy="13430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687" t="42489" r="52303" b="40030"/>
                    <a:stretch/>
                  </pic:blipFill>
                  <pic:spPr bwMode="auto">
                    <a:xfrm>
                      <a:off x="0" y="0"/>
                      <a:ext cx="5878282" cy="1343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9BD96D" w14:textId="589155E6" w:rsidR="00476FB6" w:rsidRDefault="00D04469">
      <w:r>
        <w:t>Causa</w:t>
      </w:r>
      <w:r>
        <w:t xml:space="preserve">: </w:t>
      </w:r>
      <w:proofErr w:type="spellStart"/>
      <w:r>
        <w:t>Sintaxis</w:t>
      </w:r>
      <w:proofErr w:type="spellEnd"/>
      <w:r>
        <w:t xml:space="preserve"> </w:t>
      </w:r>
      <w:proofErr w:type="spellStart"/>
      <w:r>
        <w:t>inesperada</w:t>
      </w:r>
      <w:proofErr w:type="spellEnd"/>
      <w:r>
        <w:t xml:space="preserve">, </w:t>
      </w:r>
      <w:proofErr w:type="spellStart"/>
      <w:r>
        <w:t>posiblemente</w:t>
      </w:r>
      <w:proofErr w:type="spellEnd"/>
      <w:r>
        <w:t xml:space="preserve"> falta un símbolo o palabra clave</w:t>
      </w:r>
    </w:p>
    <w:p w14:paraId="71F0E6EA" w14:textId="43AA8D4B" w:rsidR="00476FB6" w:rsidRDefault="00D04469">
      <w:proofErr w:type="spellStart"/>
      <w:r>
        <w:lastRenderedPageBreak/>
        <w:t>Corrección</w:t>
      </w:r>
      <w:proofErr w:type="spellEnd"/>
      <w:r>
        <w:t xml:space="preserve">: La </w:t>
      </w:r>
      <w:proofErr w:type="spellStart"/>
      <w:r>
        <w:t>asignación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mal formad</w:t>
      </w:r>
      <w:r>
        <w:t xml:space="preserve">a. Se espera un operador entre los números. La sintaxis corregida podría ser: </w:t>
      </w:r>
      <w:r>
        <w:br/>
        <w:t>class E { int f(a) { x = 3 + 4 + 5; } }</w:t>
      </w:r>
    </w:p>
    <w:p w14:paraId="41D78150" w14:textId="77777777" w:rsidR="00476FB6" w:rsidRDefault="00D04469">
      <w:r>
        <w:br/>
      </w:r>
    </w:p>
    <w:p w14:paraId="0388BFE5" w14:textId="77777777" w:rsidR="00476FB6" w:rsidRDefault="00D04469">
      <w:pPr>
        <w:pStyle w:val="Ttulo2"/>
      </w:pPr>
      <w:r>
        <w:t>Entrada 7</w:t>
      </w:r>
    </w:p>
    <w:p w14:paraId="315686C1" w14:textId="43227A57" w:rsidR="00476FB6" w:rsidRDefault="00A67785">
      <w:r>
        <w:rPr>
          <w:noProof/>
        </w:rPr>
        <w:drawing>
          <wp:inline distT="0" distB="0" distL="0" distR="0" wp14:anchorId="49E5815A" wp14:editId="16AF11B7">
            <wp:extent cx="5483225" cy="361949"/>
            <wp:effectExtent l="0" t="0" r="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547" t="67419" r="52044" b="28424"/>
                    <a:stretch/>
                  </pic:blipFill>
                  <pic:spPr bwMode="auto">
                    <a:xfrm>
                      <a:off x="0" y="0"/>
                      <a:ext cx="5486400" cy="362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="00D04469">
        <w:t>Mensaje</w:t>
      </w:r>
      <w:proofErr w:type="spellEnd"/>
      <w:r w:rsidR="00D04469">
        <w:t xml:space="preserve"> de error</w:t>
      </w:r>
      <w:r w:rsidR="00D04469">
        <w:t>: extraneous input '&lt;EOF&gt;' expecting {</w:t>
      </w:r>
      <w:r w:rsidR="00D04469">
        <w:t>'}', 'int'}</w:t>
      </w:r>
    </w:p>
    <w:p w14:paraId="5F7C578E" w14:textId="7892539F" w:rsidR="00476FB6" w:rsidRDefault="00D04469">
      <w:proofErr w:type="spellStart"/>
      <w:r>
        <w:t>Línea</w:t>
      </w:r>
      <w:proofErr w:type="spellEnd"/>
      <w:r>
        <w:t xml:space="preserve"> y Columna</w:t>
      </w:r>
      <w:r>
        <w:t xml:space="preserve">: </w:t>
      </w:r>
      <w:proofErr w:type="spellStart"/>
      <w:r>
        <w:t>Línea</w:t>
      </w:r>
      <w:proofErr w:type="spellEnd"/>
      <w:r>
        <w:t xml:space="preserve"> 1, Columna 29</w:t>
      </w:r>
    </w:p>
    <w:p w14:paraId="5825829E" w14:textId="3210D804" w:rsidR="00A67785" w:rsidRDefault="00A67785">
      <w:r>
        <w:rPr>
          <w:noProof/>
        </w:rPr>
        <w:drawing>
          <wp:inline distT="0" distB="0" distL="0" distR="0" wp14:anchorId="4B3BEB84" wp14:editId="4799A320">
            <wp:extent cx="6172200" cy="11906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687" t="60821" r="46916" b="22575"/>
                    <a:stretch/>
                  </pic:blipFill>
                  <pic:spPr bwMode="auto">
                    <a:xfrm>
                      <a:off x="0" y="0"/>
                      <a:ext cx="6173631" cy="1190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37BA54" w14:textId="0AB8EDF7" w:rsidR="00476FB6" w:rsidRDefault="00D04469">
      <w:r>
        <w:t>Causa</w:t>
      </w:r>
      <w:r>
        <w:t xml:space="preserve">: </w:t>
      </w:r>
      <w:proofErr w:type="spellStart"/>
      <w:r>
        <w:t>Símbolos</w:t>
      </w:r>
      <w:proofErr w:type="spellEnd"/>
      <w:r>
        <w:t xml:space="preserve"> </w:t>
      </w:r>
      <w:proofErr w:type="spellStart"/>
      <w:r>
        <w:t>adicionales</w:t>
      </w:r>
      <w:proofErr w:type="spellEnd"/>
      <w:r>
        <w:t xml:space="preserve"> que no se esperaban en ese lugar</w:t>
      </w:r>
    </w:p>
    <w:p w14:paraId="34F3F6E4" w14:textId="23F1E1FC" w:rsidR="00476FB6" w:rsidRDefault="00D04469">
      <w:proofErr w:type="spellStart"/>
      <w:r>
        <w:t>Corrección</w:t>
      </w:r>
      <w:proofErr w:type="spellEnd"/>
      <w:r>
        <w:t xml:space="preserve">: </w:t>
      </w:r>
      <w:proofErr w:type="spellStart"/>
      <w:r>
        <w:t>Cerrar</w:t>
      </w:r>
      <w:proofErr w:type="spellEnd"/>
      <w:r>
        <w:t xml:space="preserve"> </w:t>
      </w:r>
      <w:proofErr w:type="spellStart"/>
      <w:r>
        <w:t>correctamente</w:t>
      </w:r>
      <w:proofErr w:type="spellEnd"/>
      <w:r>
        <w:t xml:space="preserve"> la clase con una llave (</w:t>
      </w:r>
      <w:proofErr w:type="gramStart"/>
      <w:r>
        <w:t>`}`</w:t>
      </w:r>
      <w:proofErr w:type="gramEnd"/>
      <w:r>
        <w:t xml:space="preserve">). La sintaxis corregida debería ser: </w:t>
      </w:r>
      <w:r>
        <w:br/>
        <w:t>class F { int f(a) { x = 1; } }</w:t>
      </w:r>
    </w:p>
    <w:p w14:paraId="0E536285" w14:textId="77777777" w:rsidR="00476FB6" w:rsidRDefault="00D04469">
      <w:r>
        <w:br/>
      </w:r>
    </w:p>
    <w:p w14:paraId="2FF74C0E" w14:textId="77777777" w:rsidR="00476FB6" w:rsidRDefault="00D04469">
      <w:pPr>
        <w:pStyle w:val="Ttulo2"/>
      </w:pPr>
      <w:r>
        <w:t>Entrada 8</w:t>
      </w:r>
    </w:p>
    <w:p w14:paraId="133C208A" w14:textId="2A5A9F12" w:rsidR="00476FB6" w:rsidRDefault="00A67785">
      <w:r>
        <w:rPr>
          <w:noProof/>
        </w:rPr>
        <w:drawing>
          <wp:inline distT="0" distB="0" distL="0" distR="0" wp14:anchorId="33B4B4FC" wp14:editId="10165863">
            <wp:extent cx="4924423" cy="31432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547" t="72679" r="55597" b="23705"/>
                    <a:stretch/>
                  </pic:blipFill>
                  <pic:spPr bwMode="auto">
                    <a:xfrm>
                      <a:off x="0" y="0"/>
                      <a:ext cx="4935928" cy="315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="00D04469">
        <w:t>Mensaje</w:t>
      </w:r>
      <w:proofErr w:type="spellEnd"/>
      <w:r w:rsidR="00D04469">
        <w:t xml:space="preserve"> de error</w:t>
      </w:r>
      <w:r w:rsidR="00D04469">
        <w:t xml:space="preserve">: extraneous input 'x' expecting </w:t>
      </w:r>
      <w:r w:rsidR="00D04469">
        <w:t>'int'</w:t>
      </w:r>
      <w:r w:rsidR="00D04469">
        <w:br/>
        <w:t>no viable alternative at input 'int;'</w:t>
      </w:r>
    </w:p>
    <w:p w14:paraId="04B8FA92" w14:textId="05332F05" w:rsidR="00476FB6" w:rsidRDefault="00D04469">
      <w:proofErr w:type="spellStart"/>
      <w:r>
        <w:t>Línea</w:t>
      </w:r>
      <w:proofErr w:type="spellEnd"/>
      <w:r>
        <w:t xml:space="preserve"> y Columna</w:t>
      </w:r>
      <w:r>
        <w:t xml:space="preserve">: </w:t>
      </w:r>
      <w:proofErr w:type="spellStart"/>
      <w:r>
        <w:t>Línea</w:t>
      </w:r>
      <w:proofErr w:type="spellEnd"/>
      <w:r>
        <w:t xml:space="preserve"> 1, Columna 10 y 15</w:t>
      </w:r>
    </w:p>
    <w:p w14:paraId="1FC15283" w14:textId="2F586529" w:rsidR="00A67785" w:rsidRDefault="00A67785">
      <w:r>
        <w:rPr>
          <w:noProof/>
        </w:rPr>
        <w:drawing>
          <wp:inline distT="0" distB="0" distL="0" distR="0" wp14:anchorId="6D2DA039" wp14:editId="78C45321">
            <wp:extent cx="5152768" cy="132397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514" t="29951" r="45486" b="47200"/>
                    <a:stretch/>
                  </pic:blipFill>
                  <pic:spPr bwMode="auto">
                    <a:xfrm>
                      <a:off x="0" y="0"/>
                      <a:ext cx="5154404" cy="1324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715B80" w14:textId="60C41C53" w:rsidR="00476FB6" w:rsidRDefault="00D04469">
      <w:r>
        <w:lastRenderedPageBreak/>
        <w:t>Causa</w:t>
      </w:r>
      <w:r>
        <w:t xml:space="preserve">: </w:t>
      </w:r>
      <w:proofErr w:type="spellStart"/>
      <w:r>
        <w:t>Símbolos</w:t>
      </w:r>
      <w:proofErr w:type="spellEnd"/>
      <w:r>
        <w:t xml:space="preserve"> </w:t>
      </w:r>
      <w:proofErr w:type="spellStart"/>
      <w:r>
        <w:t>adicionales</w:t>
      </w:r>
      <w:proofErr w:type="spellEnd"/>
      <w:r>
        <w:t xml:space="preserve"> y estructura no válida</w:t>
      </w:r>
    </w:p>
    <w:p w14:paraId="62D01AA2" w14:textId="60256629" w:rsidR="00476FB6" w:rsidRDefault="00D04469">
      <w:proofErr w:type="spellStart"/>
      <w:r>
        <w:t>Corrección</w:t>
      </w:r>
      <w:proofErr w:type="spellEnd"/>
      <w:r>
        <w:t xml:space="preserve">: La </w:t>
      </w:r>
      <w:proofErr w:type="spellStart"/>
      <w:r>
        <w:t>declaración</w:t>
      </w:r>
      <w:proofErr w:type="spellEnd"/>
      <w:r>
        <w:t xml:space="preserve"> de la variable es incorrecta. La sintaxis corregida debería ser: </w:t>
      </w:r>
      <w:r>
        <w:br/>
        <w:t>class G { int x; }</w:t>
      </w:r>
    </w:p>
    <w:p w14:paraId="649AB096" w14:textId="77777777" w:rsidR="00476FB6" w:rsidRDefault="00D04469">
      <w:r>
        <w:br/>
      </w:r>
    </w:p>
    <w:p w14:paraId="1D754E60" w14:textId="77777777" w:rsidR="00476FB6" w:rsidRDefault="00D04469">
      <w:pPr>
        <w:pStyle w:val="Ttulo2"/>
      </w:pPr>
      <w:r>
        <w:t>Entrada 9</w:t>
      </w:r>
    </w:p>
    <w:p w14:paraId="3D007839" w14:textId="77777777" w:rsidR="00DF4B1D" w:rsidRDefault="00DF4B1D">
      <w:r>
        <w:rPr>
          <w:noProof/>
        </w:rPr>
        <w:drawing>
          <wp:inline distT="0" distB="0" distL="0" distR="0" wp14:anchorId="52E93E5E" wp14:editId="626FBF30">
            <wp:extent cx="3409950" cy="3429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547" t="77391" r="65394" b="18663"/>
                    <a:stretch/>
                  </pic:blipFill>
                  <pic:spPr bwMode="auto">
                    <a:xfrm>
                      <a:off x="0" y="0"/>
                      <a:ext cx="3417915" cy="343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258469" w14:textId="6436DE38" w:rsidR="00DF4B1D" w:rsidRDefault="00DF4B1D"/>
    <w:p w14:paraId="67A061F5" w14:textId="15CD1FEB" w:rsidR="00476FB6" w:rsidRDefault="00D04469">
      <w:proofErr w:type="spellStart"/>
      <w:r>
        <w:t>Mensaje</w:t>
      </w:r>
      <w:proofErr w:type="spellEnd"/>
      <w:r>
        <w:t xml:space="preserve"> de error</w:t>
      </w:r>
      <w:r>
        <w:t>: mismatched input '}' expecting 'int'</w:t>
      </w:r>
    </w:p>
    <w:p w14:paraId="0EDAF46F" w14:textId="48E83C7E" w:rsidR="00476FB6" w:rsidRDefault="00D04469">
      <w:proofErr w:type="spellStart"/>
      <w:r>
        <w:t>Línea</w:t>
      </w:r>
      <w:proofErr w:type="spellEnd"/>
      <w:r>
        <w:t xml:space="preserve"> y Columna</w:t>
      </w:r>
      <w:r>
        <w:t>:</w:t>
      </w:r>
      <w:r>
        <w:t xml:space="preserve"> </w:t>
      </w:r>
      <w:proofErr w:type="spellStart"/>
      <w:r>
        <w:t>Línea</w:t>
      </w:r>
      <w:proofErr w:type="spellEnd"/>
      <w:r>
        <w:t xml:space="preserve"> 1, Columna 10</w:t>
      </w:r>
    </w:p>
    <w:p w14:paraId="6B8811FD" w14:textId="5E270281" w:rsidR="00DF4B1D" w:rsidRDefault="00DF4B1D">
      <w:r>
        <w:rPr>
          <w:noProof/>
        </w:rPr>
        <w:drawing>
          <wp:inline distT="0" distB="0" distL="0" distR="0" wp14:anchorId="199808C6" wp14:editId="7578D97D">
            <wp:extent cx="5152390" cy="9906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514" t="53953" r="45486" b="28950"/>
                    <a:stretch/>
                  </pic:blipFill>
                  <pic:spPr bwMode="auto">
                    <a:xfrm>
                      <a:off x="0" y="0"/>
                      <a:ext cx="5154404" cy="990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E0068B" w14:textId="23359685" w:rsidR="00476FB6" w:rsidRDefault="00D04469">
      <w:r>
        <w:t>Causa</w:t>
      </w:r>
      <w:r>
        <w:t xml:space="preserve">: </w:t>
      </w:r>
      <w:proofErr w:type="spellStart"/>
      <w:r>
        <w:t>Sintaxis</w:t>
      </w:r>
      <w:proofErr w:type="spellEnd"/>
      <w:r>
        <w:t xml:space="preserve"> </w:t>
      </w:r>
      <w:proofErr w:type="spellStart"/>
      <w:r>
        <w:t>inesperada</w:t>
      </w:r>
      <w:proofErr w:type="spellEnd"/>
      <w:r>
        <w:t xml:space="preserve">, </w:t>
      </w:r>
      <w:proofErr w:type="spellStart"/>
      <w:r>
        <w:t>posiblemente</w:t>
      </w:r>
      <w:proofErr w:type="spellEnd"/>
      <w:r>
        <w:t xml:space="preserve"> falta un símbolo o palabra clave</w:t>
      </w:r>
    </w:p>
    <w:p w14:paraId="2D67A929" w14:textId="6CEA7E59" w:rsidR="00476FB6" w:rsidRDefault="00D04469">
      <w:proofErr w:type="spellStart"/>
      <w:r>
        <w:t>Corrección</w:t>
      </w:r>
      <w:proofErr w:type="spellEnd"/>
      <w:r>
        <w:t xml:space="preserve">: </w:t>
      </w:r>
      <w:proofErr w:type="spellStart"/>
      <w:r>
        <w:t>Asegúrate</w:t>
      </w:r>
      <w:proofErr w:type="spellEnd"/>
      <w:r>
        <w:t xml:space="preserve"> de que la clase tenga al menos una variable o método definido. La sintaxis corregida debería ser: </w:t>
      </w:r>
      <w:r>
        <w:br/>
        <w:t>class H { int x; }</w:t>
      </w:r>
    </w:p>
    <w:p w14:paraId="7CD1593E" w14:textId="77777777" w:rsidR="00476FB6" w:rsidRDefault="00D04469">
      <w:r>
        <w:br/>
      </w:r>
    </w:p>
    <w:p w14:paraId="06599294" w14:textId="77777777" w:rsidR="00476FB6" w:rsidRDefault="00D04469">
      <w:pPr>
        <w:pStyle w:val="Ttulo2"/>
      </w:pPr>
      <w:r>
        <w:t>Entrada 10</w:t>
      </w:r>
    </w:p>
    <w:p w14:paraId="4D20BA4E" w14:textId="77777777" w:rsidR="00DF4B1D" w:rsidRDefault="00DF4B1D">
      <w:r>
        <w:rPr>
          <w:noProof/>
        </w:rPr>
        <w:drawing>
          <wp:inline distT="0" distB="0" distL="0" distR="0" wp14:anchorId="71F77464" wp14:editId="5C41E291">
            <wp:extent cx="4543425" cy="40957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546" t="81885" r="58062" b="13402"/>
                    <a:stretch/>
                  </pic:blipFill>
                  <pic:spPr bwMode="auto">
                    <a:xfrm>
                      <a:off x="0" y="0"/>
                      <a:ext cx="4554039" cy="410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A1200A" w14:textId="7D6675E1" w:rsidR="00476FB6" w:rsidRDefault="00D04469">
      <w:proofErr w:type="spellStart"/>
      <w:r>
        <w:t>Mensaje</w:t>
      </w:r>
      <w:proofErr w:type="spellEnd"/>
      <w:r>
        <w:t xml:space="preserve"> de error</w:t>
      </w:r>
      <w:r>
        <w:t>: mismatched input '}' expecting {INT, ID}</w:t>
      </w:r>
    </w:p>
    <w:p w14:paraId="0D56E399" w14:textId="5125F047" w:rsidR="00476FB6" w:rsidRDefault="00D04469">
      <w:proofErr w:type="spellStart"/>
      <w:r>
        <w:t>Línea</w:t>
      </w:r>
      <w:proofErr w:type="spellEnd"/>
      <w:r>
        <w:t xml:space="preserve"> y Columna</w:t>
      </w:r>
      <w:r>
        <w:t xml:space="preserve">: </w:t>
      </w:r>
      <w:proofErr w:type="spellStart"/>
      <w:r>
        <w:t>Línea</w:t>
      </w:r>
      <w:proofErr w:type="spellEnd"/>
      <w:r>
        <w:t xml:space="preserve"> 1, Columna 21</w:t>
      </w:r>
    </w:p>
    <w:p w14:paraId="069D3DDD" w14:textId="595AEE9F" w:rsidR="00DF4B1D" w:rsidRDefault="00DF4B1D">
      <w:r>
        <w:rPr>
          <w:noProof/>
        </w:rPr>
        <w:drawing>
          <wp:inline distT="0" distB="0" distL="0" distR="0" wp14:anchorId="10813177" wp14:editId="19A15C45">
            <wp:extent cx="5152390" cy="93345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514" t="71708" r="45486" b="12181"/>
                    <a:stretch/>
                  </pic:blipFill>
                  <pic:spPr bwMode="auto">
                    <a:xfrm>
                      <a:off x="0" y="0"/>
                      <a:ext cx="5154404" cy="933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60E64" w14:textId="387CCE4B" w:rsidR="00476FB6" w:rsidRDefault="00D04469">
      <w:r>
        <w:lastRenderedPageBreak/>
        <w:t>Causa</w:t>
      </w:r>
      <w:r>
        <w:t xml:space="preserve">: </w:t>
      </w:r>
      <w:proofErr w:type="spellStart"/>
      <w:r>
        <w:t>Sintaxis</w:t>
      </w:r>
      <w:proofErr w:type="spellEnd"/>
      <w:r>
        <w:t xml:space="preserve"> </w:t>
      </w:r>
      <w:proofErr w:type="spellStart"/>
      <w:r>
        <w:t>inesperada</w:t>
      </w:r>
      <w:proofErr w:type="spellEnd"/>
      <w:r>
        <w:t xml:space="preserve">, </w:t>
      </w:r>
      <w:proofErr w:type="spellStart"/>
      <w:r>
        <w:t>posiblemente</w:t>
      </w:r>
      <w:proofErr w:type="spellEnd"/>
      <w:r>
        <w:t xml:space="preserve"> falta un símbolo o palabra clave</w:t>
      </w:r>
    </w:p>
    <w:p w14:paraId="3B42F9CE" w14:textId="324C04D6" w:rsidR="00476FB6" w:rsidRDefault="00D04469">
      <w:proofErr w:type="spellStart"/>
      <w:r>
        <w:t>Corrección</w:t>
      </w:r>
      <w:proofErr w:type="spellEnd"/>
      <w:r>
        <w:t xml:space="preserve">: </w:t>
      </w:r>
      <w:proofErr w:type="spellStart"/>
      <w:r>
        <w:t>Definir</w:t>
      </w:r>
      <w:proofErr w:type="spellEnd"/>
      <w:r>
        <w:t xml:space="preserve"> </w:t>
      </w:r>
      <w:proofErr w:type="spellStart"/>
      <w:r>
        <w:t>correctamente</w:t>
      </w:r>
      <w:proofErr w:type="spellEnd"/>
      <w:r>
        <w:t xml:space="preserve"> los parámetros y el cuerpo de la función. La sintaxis corregida podría ser: </w:t>
      </w:r>
      <w:r>
        <w:br/>
        <w:t>class I { int f(int x) { } }</w:t>
      </w:r>
    </w:p>
    <w:p w14:paraId="137627C2" w14:textId="77777777" w:rsidR="00476FB6" w:rsidRDefault="00D04469">
      <w:r>
        <w:br/>
      </w:r>
    </w:p>
    <w:sectPr w:rsidR="00476F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6FB6"/>
    <w:rsid w:val="00A67785"/>
    <w:rsid w:val="00AA1D8D"/>
    <w:rsid w:val="00B47730"/>
    <w:rsid w:val="00CB0664"/>
    <w:rsid w:val="00D04469"/>
    <w:rsid w:val="00DF4B1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AAF7558"/>
  <w14:defaultImageDpi w14:val="300"/>
  <w15:docId w15:val="{5D6DAB8B-4958-4B3B-B3B9-81841B5BE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527</Words>
  <Characters>2902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3423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Chris Santacruz</cp:lastModifiedBy>
  <cp:revision>2</cp:revision>
  <dcterms:created xsi:type="dcterms:W3CDTF">2025-04-12T01:03:00Z</dcterms:created>
  <dcterms:modified xsi:type="dcterms:W3CDTF">2025-04-12T01:03:00Z</dcterms:modified>
  <cp:category/>
</cp:coreProperties>
</file>